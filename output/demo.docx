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Hand Drawn</w:t>
      </w:r>
    </w:p>
    <w:p>
      <w:r>
        <w:t>Have the courage to</w:t>
        <w:br/>
      </w:r>
    </w:p>
    <w:p>
      <w:r>
        <w:t>Follow your heart and</w:t>
        <w:br/>
      </w:r>
    </w:p>
    <w:p>
      <w:r>
        <w:t>intuition they somehow</w:t>
        <w:br/>
      </w:r>
    </w:p>
    <w:p>
      <w:r>
        <w:t>know what you</w:t>
        <w:br/>
      </w:r>
    </w:p>
    <w:p>
      <w:r>
        <w:t>want to become 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